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55E4" w14:textId="77777777" w:rsidR="00B5749E" w:rsidRPr="00F42933" w:rsidRDefault="00000000">
      <w:pPr>
        <w:pStyle w:val="Titre"/>
        <w:rPr>
          <w:lang w:val="fr-CH"/>
        </w:rPr>
      </w:pPr>
      <w:r w:rsidRPr="00F42933">
        <w:rPr>
          <w:lang w:val="fr-CH"/>
        </w:rPr>
        <w:t>Projet : Jeu de la Balle</w:t>
      </w:r>
    </w:p>
    <w:p w14:paraId="7856DC99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t>1. Introduction</w:t>
      </w:r>
    </w:p>
    <w:p w14:paraId="3759D271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 xml:space="preserve">Ce projet consiste à développer un jeu de balle interactif en C#, où deux joueurs s'affrontent à tour de rôle en tentant de détruire les murs adverses ou d'atteindre directement leur adversaire à l'aide d'une balle lancée selon un angle et </w:t>
      </w:r>
      <w:proofErr w:type="gramStart"/>
      <w:r w:rsidRPr="00F42933">
        <w:rPr>
          <w:lang w:val="fr-CH"/>
        </w:rPr>
        <w:t>une puissance définis</w:t>
      </w:r>
      <w:proofErr w:type="gramEnd"/>
      <w:r w:rsidRPr="00F42933">
        <w:rPr>
          <w:lang w:val="fr-CH"/>
        </w:rPr>
        <w:t>. Le jeu se déroule dans la console, avec une interface ASCII, un système de gestion des scores et des vies, et une intégration complète de sons pour rendre l'expérience plus immersive.</w:t>
      </w:r>
      <w:r w:rsidRPr="00F42933">
        <w:rPr>
          <w:lang w:val="fr-CH"/>
        </w:rPr>
        <w:br/>
      </w:r>
      <w:r w:rsidRPr="00F42933">
        <w:rPr>
          <w:lang w:val="fr-CH"/>
        </w:rPr>
        <w:br/>
        <w:t>Le projet a été enrichi et corrigé grâce à l'aide de l'IA pour résoudre plusieurs problèmes techniques, notamment la gestion des collisions et l'ajout de sons contextuels.</w:t>
      </w:r>
    </w:p>
    <w:p w14:paraId="0BEB1272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t>2. Description générale du jeu</w:t>
      </w:r>
    </w:p>
    <w:p w14:paraId="542F4746" w14:textId="77777777" w:rsidR="00B5749E" w:rsidRPr="00F42933" w:rsidRDefault="00000000">
      <w:pPr>
        <w:pStyle w:val="Titre2"/>
        <w:rPr>
          <w:lang w:val="fr-CH"/>
        </w:rPr>
      </w:pPr>
      <w:r w:rsidRPr="00F42933">
        <w:rPr>
          <w:lang w:val="fr-CH"/>
        </w:rPr>
        <w:t>Objectifs du jeu :</w:t>
      </w:r>
    </w:p>
    <w:p w14:paraId="34CE3A8C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>- Deux joueurs sont séparés par des murs constitués chacun de 6 cases.</w:t>
      </w:r>
      <w:r w:rsidRPr="00F42933">
        <w:rPr>
          <w:lang w:val="fr-CH"/>
        </w:rPr>
        <w:br/>
        <w:t>- À chaque tour, un joueur sélectionne un angle de tir via un système de points clignotants, puis une puissance via une barre de progression.</w:t>
      </w:r>
      <w:r w:rsidRPr="00F42933">
        <w:rPr>
          <w:lang w:val="fr-CH"/>
        </w:rPr>
        <w:br/>
        <w:t>- La balle suit une trajectoire réaliste, influencée par la gravité.</w:t>
      </w:r>
      <w:r w:rsidRPr="00F42933">
        <w:rPr>
          <w:lang w:val="fr-CH"/>
        </w:rPr>
        <w:br/>
        <w:t>- Objectifs pour marquer :</w:t>
      </w:r>
      <w:r w:rsidRPr="00F42933">
        <w:rPr>
          <w:lang w:val="fr-CH"/>
        </w:rPr>
        <w:br/>
        <w:t xml:space="preserve">  * Toucher le mur adverse : supprimer une case et gagner un point.</w:t>
      </w:r>
      <w:r w:rsidRPr="00F42933">
        <w:rPr>
          <w:lang w:val="fr-CH"/>
        </w:rPr>
        <w:br/>
        <w:t xml:space="preserve">  * Toucher l'adversaire : enlever une vie à l'adversaire et gagner un point.</w:t>
      </w:r>
      <w:r w:rsidRPr="00F42933">
        <w:rPr>
          <w:lang w:val="fr-CH"/>
        </w:rPr>
        <w:br/>
        <w:t>- Attention : si la balle touche son propre mur, le joueur perd une vie et l'adversaire gagne un point.</w:t>
      </w:r>
      <w:r w:rsidRPr="00F42933">
        <w:rPr>
          <w:lang w:val="fr-CH"/>
        </w:rPr>
        <w:br/>
        <w:t>- Le premier joueur à atteindre 7 points ou faire perdre toutes les vies de l'adversaire gagne.</w:t>
      </w:r>
    </w:p>
    <w:p w14:paraId="66A8D8D6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t>3. Contraintes et fonctionnalités spécifiques :</w:t>
      </w:r>
    </w:p>
    <w:p w14:paraId="76936A9F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>- Interface console avec affichage des scores, vies, murs, et joueurs ASCII.</w:t>
      </w:r>
      <w:r w:rsidRPr="00F42933">
        <w:rPr>
          <w:lang w:val="fr-CH"/>
        </w:rPr>
        <w:br/>
        <w:t>- Sélection d'angle et de puissance via interactions clavier.</w:t>
      </w:r>
      <w:r w:rsidRPr="00F42933">
        <w:rPr>
          <w:lang w:val="fr-CH"/>
        </w:rPr>
        <w:br/>
        <w:t>- Trajectoire réaliste influencée par gravité.</w:t>
      </w:r>
      <w:r w:rsidRPr="00F42933">
        <w:rPr>
          <w:lang w:val="fr-CH"/>
        </w:rPr>
        <w:br/>
        <w:t>- Gestion précise des collisions avec mur, propre mur, et adversaire.</w:t>
      </w:r>
      <w:r w:rsidRPr="00F42933">
        <w:rPr>
          <w:lang w:val="fr-CH"/>
        </w:rPr>
        <w:br/>
        <w:t>- Sons distincts pour tir, impact mur, impact joueur.</w:t>
      </w:r>
      <w:r w:rsidRPr="00F42933">
        <w:rPr>
          <w:lang w:val="fr-CH"/>
        </w:rPr>
        <w:br/>
        <w:t>- Fin de jeu avec annonce du gagnant.</w:t>
      </w:r>
    </w:p>
    <w:p w14:paraId="106E50A6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lastRenderedPageBreak/>
        <w:t>4. Améliorations, corrections et nouveautés (IA)</w:t>
      </w:r>
    </w:p>
    <w:p w14:paraId="73189F95" w14:textId="77777777" w:rsidR="00B5749E" w:rsidRDefault="00000000">
      <w:r w:rsidRPr="00F42933">
        <w:rPr>
          <w:lang w:val="fr-CH"/>
        </w:rPr>
        <w:t>a) Correction des collisions murales précises :</w:t>
      </w:r>
      <w:r w:rsidRPr="00F42933">
        <w:rPr>
          <w:lang w:val="fr-CH"/>
        </w:rPr>
        <w:br/>
        <w:t>- Recalcul précis des coordonnées du mur, alignement exact des colonnes et lignes.</w:t>
      </w:r>
      <w:r w:rsidRPr="00F42933">
        <w:rPr>
          <w:lang w:val="fr-CH"/>
        </w:rPr>
        <w:br/>
        <w:t>- Correction des formules pour collisions.</w:t>
      </w:r>
      <w:r w:rsidRPr="00F42933">
        <w:rPr>
          <w:lang w:val="fr-CH"/>
        </w:rPr>
        <w:br/>
        <w:t>- Sécurité pour ne pas dépasser les limites du tableau.</w:t>
      </w:r>
      <w:r w:rsidRPr="00F42933">
        <w:rPr>
          <w:lang w:val="fr-CH"/>
        </w:rPr>
        <w:br/>
      </w:r>
      <w:r w:rsidRPr="00F42933">
        <w:rPr>
          <w:lang w:val="fr-CH"/>
        </w:rPr>
        <w:br/>
        <w:t>b) Gestion des collisions avec son propre mur :</w:t>
      </w:r>
      <w:r w:rsidRPr="00F42933">
        <w:rPr>
          <w:lang w:val="fr-CH"/>
        </w:rPr>
        <w:br/>
        <w:t>- Implémentation d'une méthode spécifique.</w:t>
      </w:r>
      <w:r w:rsidRPr="00F42933">
        <w:rPr>
          <w:lang w:val="fr-CH"/>
        </w:rPr>
        <w:br/>
        <w:t>- Pénalité : perte de vie et point pour l'adversaire.</w:t>
      </w:r>
      <w:r w:rsidRPr="00F42933">
        <w:rPr>
          <w:lang w:val="fr-CH"/>
        </w:rPr>
        <w:br/>
      </w:r>
      <w:r w:rsidRPr="00F42933">
        <w:rPr>
          <w:lang w:val="fr-CH"/>
        </w:rPr>
        <w:br/>
        <w:t>c) Correction des positions de départ :</w:t>
      </w:r>
      <w:r w:rsidRPr="00F42933">
        <w:rPr>
          <w:lang w:val="fr-CH"/>
        </w:rPr>
        <w:br/>
        <w:t>- Décalage des joueurs et murs pour éviter tir immédiat sur soi-même.</w:t>
      </w:r>
      <w:r w:rsidRPr="00F42933">
        <w:rPr>
          <w:lang w:val="fr-CH"/>
        </w:rPr>
        <w:br/>
        <w:t>- Recalcul dynamique de la sélection d'angle.</w:t>
      </w:r>
      <w:r w:rsidRPr="00F42933">
        <w:rPr>
          <w:lang w:val="fr-CH"/>
        </w:rPr>
        <w:br/>
      </w:r>
      <w:r w:rsidRPr="00F42933">
        <w:rPr>
          <w:lang w:val="fr-CH"/>
        </w:rPr>
        <w:br/>
      </w:r>
      <w:r>
        <w:t xml:space="preserve">d) </w:t>
      </w:r>
      <w:proofErr w:type="spellStart"/>
      <w:r>
        <w:t>Ajout</w:t>
      </w:r>
      <w:proofErr w:type="spellEnd"/>
      <w:r>
        <w:t xml:space="preserve"> de sons différenciés :</w:t>
      </w:r>
      <w:r>
        <w:br/>
        <w:t>- Tir : laser-shot-ingame-230500.wav.</w:t>
      </w:r>
      <w:r>
        <w:br/>
        <w:t>- Impact mur : hit-by-a-wood-230542.wav.</w:t>
      </w:r>
      <w:r>
        <w:br/>
        <w:t>- Impact joueur : metal-hit-15-193280.wav.</w:t>
      </w:r>
    </w:p>
    <w:p w14:paraId="12AF0893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t>5. Structure finale des classes et responsabilités</w:t>
      </w:r>
    </w:p>
    <w:p w14:paraId="5FE8A32D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>- Game : gestion du déroulement global du jeu.</w:t>
      </w:r>
      <w:r w:rsidRPr="00F42933">
        <w:rPr>
          <w:lang w:val="fr-CH"/>
        </w:rPr>
        <w:br/>
        <w:t>- Player : informations sur les joueurs.</w:t>
      </w:r>
      <w:r w:rsidRPr="00F42933">
        <w:rPr>
          <w:lang w:val="fr-CH"/>
        </w:rPr>
        <w:br/>
        <w:t>- Ball : gestion des trajectoires et collisions.</w:t>
      </w:r>
      <w:r w:rsidRPr="00F42933">
        <w:rPr>
          <w:lang w:val="fr-CH"/>
        </w:rPr>
        <w:br/>
        <w:t>- Wall : gestion des murs.</w:t>
      </w:r>
      <w:r w:rsidRPr="00F42933">
        <w:rPr>
          <w:lang w:val="fr-CH"/>
        </w:rPr>
        <w:br/>
        <w:t>- Mur : cellule individuelle.</w:t>
      </w:r>
      <w:r w:rsidRPr="00F42933">
        <w:rPr>
          <w:lang w:val="fr-CH"/>
        </w:rPr>
        <w:br/>
        <w:t xml:space="preserve">- </w:t>
      </w:r>
      <w:proofErr w:type="spellStart"/>
      <w:r w:rsidRPr="00F42933">
        <w:rPr>
          <w:lang w:val="fr-CH"/>
        </w:rPr>
        <w:t>SoundManager</w:t>
      </w:r>
      <w:proofErr w:type="spellEnd"/>
      <w:r w:rsidRPr="00F42933">
        <w:rPr>
          <w:lang w:val="fr-CH"/>
        </w:rPr>
        <w:t xml:space="preserve"> : gestion des sons.</w:t>
      </w:r>
    </w:p>
    <w:p w14:paraId="7AC8E2E4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t>6. Récapitulatif des méthodes corrigées ou ajoutées grâce à l'IA</w:t>
      </w:r>
    </w:p>
    <w:p w14:paraId="07B5341A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 xml:space="preserve">- Ball : </w:t>
      </w:r>
      <w:proofErr w:type="spellStart"/>
      <w:r w:rsidRPr="00F42933">
        <w:rPr>
          <w:lang w:val="fr-CH"/>
        </w:rPr>
        <w:t>CalculateTrajectory</w:t>
      </w:r>
      <w:proofErr w:type="spellEnd"/>
      <w:r w:rsidRPr="00F42933">
        <w:rPr>
          <w:lang w:val="fr-CH"/>
        </w:rPr>
        <w:t xml:space="preserve"> (corrigée), </w:t>
      </w:r>
      <w:proofErr w:type="spellStart"/>
      <w:r w:rsidRPr="00F42933">
        <w:rPr>
          <w:lang w:val="fr-CH"/>
        </w:rPr>
        <w:t>CheckWallCollision</w:t>
      </w:r>
      <w:proofErr w:type="spellEnd"/>
      <w:r w:rsidRPr="00F42933">
        <w:rPr>
          <w:lang w:val="fr-CH"/>
        </w:rPr>
        <w:t xml:space="preserve"> (corrigée), </w:t>
      </w:r>
      <w:proofErr w:type="spellStart"/>
      <w:r w:rsidRPr="00F42933">
        <w:rPr>
          <w:lang w:val="fr-CH"/>
        </w:rPr>
        <w:t>CheckOwnWallCollision</w:t>
      </w:r>
      <w:proofErr w:type="spellEnd"/>
      <w:r w:rsidRPr="00F42933">
        <w:rPr>
          <w:lang w:val="fr-CH"/>
        </w:rPr>
        <w:t xml:space="preserve"> (ajoutée).</w:t>
      </w:r>
      <w:r w:rsidRPr="00F42933">
        <w:rPr>
          <w:lang w:val="fr-CH"/>
        </w:rPr>
        <w:br/>
        <w:t xml:space="preserve">- Game : </w:t>
      </w:r>
      <w:proofErr w:type="spellStart"/>
      <w:r w:rsidRPr="00F42933">
        <w:rPr>
          <w:lang w:val="fr-CH"/>
        </w:rPr>
        <w:t>PlayTurn</w:t>
      </w:r>
      <w:proofErr w:type="spellEnd"/>
      <w:r w:rsidRPr="00F42933">
        <w:rPr>
          <w:lang w:val="fr-CH"/>
        </w:rPr>
        <w:t xml:space="preserve"> (corrigée), </w:t>
      </w:r>
      <w:proofErr w:type="spellStart"/>
      <w:r w:rsidRPr="00F42933">
        <w:rPr>
          <w:lang w:val="fr-CH"/>
        </w:rPr>
        <w:t>ChooseAngle</w:t>
      </w:r>
      <w:proofErr w:type="spellEnd"/>
      <w:r w:rsidRPr="00F42933">
        <w:rPr>
          <w:lang w:val="fr-CH"/>
        </w:rPr>
        <w:t xml:space="preserve"> (corrigée).</w:t>
      </w:r>
      <w:r w:rsidRPr="00F42933">
        <w:rPr>
          <w:lang w:val="fr-CH"/>
        </w:rPr>
        <w:br/>
        <w:t xml:space="preserve">- </w:t>
      </w:r>
      <w:proofErr w:type="spellStart"/>
      <w:r w:rsidRPr="00F42933">
        <w:rPr>
          <w:lang w:val="fr-CH"/>
        </w:rPr>
        <w:t>SoundManager</w:t>
      </w:r>
      <w:proofErr w:type="spellEnd"/>
      <w:r w:rsidRPr="00F42933">
        <w:rPr>
          <w:lang w:val="fr-CH"/>
        </w:rPr>
        <w:t xml:space="preserve"> : </w:t>
      </w:r>
      <w:proofErr w:type="spellStart"/>
      <w:r w:rsidRPr="00F42933">
        <w:rPr>
          <w:lang w:val="fr-CH"/>
        </w:rPr>
        <w:t>PlayShot</w:t>
      </w:r>
      <w:proofErr w:type="spellEnd"/>
      <w:r w:rsidRPr="00F42933">
        <w:rPr>
          <w:lang w:val="fr-CH"/>
        </w:rPr>
        <w:t xml:space="preserve">, </w:t>
      </w:r>
      <w:proofErr w:type="spellStart"/>
      <w:r w:rsidRPr="00F42933">
        <w:rPr>
          <w:lang w:val="fr-CH"/>
        </w:rPr>
        <w:t>PlayWallHit</w:t>
      </w:r>
      <w:proofErr w:type="spellEnd"/>
      <w:r w:rsidRPr="00F42933">
        <w:rPr>
          <w:lang w:val="fr-CH"/>
        </w:rPr>
        <w:t xml:space="preserve">, </w:t>
      </w:r>
      <w:proofErr w:type="spellStart"/>
      <w:r w:rsidRPr="00F42933">
        <w:rPr>
          <w:lang w:val="fr-CH"/>
        </w:rPr>
        <w:t>PlayPlayerHit</w:t>
      </w:r>
      <w:proofErr w:type="spellEnd"/>
      <w:r w:rsidRPr="00F42933">
        <w:rPr>
          <w:lang w:val="fr-CH"/>
        </w:rPr>
        <w:t xml:space="preserve"> (ajoutées pour gestion sons spécifiques).</w:t>
      </w:r>
    </w:p>
    <w:p w14:paraId="4D9C72E1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lastRenderedPageBreak/>
        <w:t>7. Conclusion et apport de l'IA</w:t>
      </w:r>
    </w:p>
    <w:p w14:paraId="05F00CBD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>L'IA a permis de corriger les collisions, éviter les problèmes de décalage, ajouter des sons contextuels, clarifier la structure du code, améliorer l’interface du jeu, et proposer des fonctions manquantes.</w:t>
      </w:r>
      <w:r w:rsidRPr="00F42933">
        <w:rPr>
          <w:lang w:val="fr-CH"/>
        </w:rPr>
        <w:br/>
      </w:r>
      <w:r w:rsidRPr="00F42933">
        <w:rPr>
          <w:lang w:val="fr-CH"/>
        </w:rPr>
        <w:br/>
        <w:t xml:space="preserve">Le jeu est désormais complet, fluide et équilibré, offrant une bonne expérience en </w:t>
      </w:r>
      <w:proofErr w:type="gramStart"/>
      <w:r w:rsidRPr="00F42933">
        <w:rPr>
          <w:lang w:val="fr-CH"/>
        </w:rPr>
        <w:t>console</w:t>
      </w:r>
      <w:proofErr w:type="gramEnd"/>
      <w:r w:rsidRPr="00F42933">
        <w:rPr>
          <w:lang w:val="fr-CH"/>
        </w:rPr>
        <w:t xml:space="preserve"> C#.</w:t>
      </w:r>
    </w:p>
    <w:p w14:paraId="652570D2" w14:textId="77777777" w:rsidR="00B5749E" w:rsidRPr="00F42933" w:rsidRDefault="00000000">
      <w:pPr>
        <w:pStyle w:val="Titre1"/>
        <w:rPr>
          <w:lang w:val="fr-CH"/>
        </w:rPr>
      </w:pPr>
      <w:r w:rsidRPr="00F42933">
        <w:rPr>
          <w:lang w:val="fr-CH"/>
        </w:rPr>
        <w:t>8. Remerciements</w:t>
      </w:r>
    </w:p>
    <w:p w14:paraId="68661109" w14:textId="77777777" w:rsidR="00B5749E" w:rsidRPr="00F42933" w:rsidRDefault="00000000">
      <w:pPr>
        <w:rPr>
          <w:lang w:val="fr-CH"/>
        </w:rPr>
      </w:pPr>
      <w:r w:rsidRPr="00F42933">
        <w:rPr>
          <w:lang w:val="fr-CH"/>
        </w:rPr>
        <w:t>Merci à l'enseignant pour ce projet motivant et à l'assistant IA pour l'accompagnement dans les corrections et l'amélioration du gameplay.</w:t>
      </w:r>
    </w:p>
    <w:p w14:paraId="2EA883ED" w14:textId="77777777" w:rsidR="00B5749E" w:rsidRDefault="00000000">
      <w:r w:rsidRPr="00F42933">
        <w:rPr>
          <w:lang w:val="fr-CH"/>
        </w:rPr>
        <w:br/>
      </w:r>
      <w:r>
        <w:t>Matias Denis - FID1 - I320</w:t>
      </w:r>
    </w:p>
    <w:sectPr w:rsidR="00B5749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4115" w14:textId="77777777" w:rsidR="00015471" w:rsidRDefault="00015471" w:rsidP="00F42933">
      <w:pPr>
        <w:spacing w:after="0" w:line="240" w:lineRule="auto"/>
      </w:pPr>
      <w:r>
        <w:separator/>
      </w:r>
    </w:p>
  </w:endnote>
  <w:endnote w:type="continuationSeparator" w:id="0">
    <w:p w14:paraId="2917DBAB" w14:textId="77777777" w:rsidR="00015471" w:rsidRDefault="00015471" w:rsidP="00F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2886"/>
      <w:gridCol w:w="2869"/>
      <w:gridCol w:w="2885"/>
    </w:tblGrid>
    <w:tr w:rsidR="00F42933" w14:paraId="6E70BFA9" w14:textId="77777777" w:rsidTr="00C373B3">
      <w:trPr>
        <w:jc w:val="center"/>
      </w:trPr>
      <w:tc>
        <w:tcPr>
          <w:tcW w:w="3020" w:type="dxa"/>
          <w:tcBorders>
            <w:left w:val="nil"/>
            <w:bottom w:val="nil"/>
            <w:right w:val="nil"/>
          </w:tcBorders>
        </w:tcPr>
        <w:p w14:paraId="69A2E918" w14:textId="77777777" w:rsidR="00F42933" w:rsidRDefault="00F42933" w:rsidP="00F42933">
          <w:pPr>
            <w:pStyle w:val="Pieddepage"/>
          </w:pPr>
          <w:proofErr w:type="gramStart"/>
          <w:r>
            <w:t>Auteur :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>
            <w:rPr>
              <w:noProof/>
            </w:rPr>
            <w:t>Matias Denis</w:t>
          </w:r>
          <w:r>
            <w:rPr>
              <w:noProof/>
            </w:rPr>
            <w:fldChar w:fldCharType="end"/>
          </w:r>
        </w:p>
      </w:tc>
      <w:tc>
        <w:tcPr>
          <w:tcW w:w="3020" w:type="dxa"/>
          <w:tcBorders>
            <w:left w:val="nil"/>
            <w:bottom w:val="nil"/>
            <w:right w:val="nil"/>
          </w:tcBorders>
        </w:tcPr>
        <w:p w14:paraId="29D52D24" w14:textId="77777777" w:rsidR="00F42933" w:rsidRDefault="00F42933" w:rsidP="00F42933">
          <w:pPr>
            <w:pStyle w:val="Pieddepage"/>
          </w:pPr>
        </w:p>
      </w:tc>
      <w:tc>
        <w:tcPr>
          <w:tcW w:w="3020" w:type="dxa"/>
          <w:tcBorders>
            <w:left w:val="nil"/>
            <w:bottom w:val="nil"/>
            <w:right w:val="nil"/>
          </w:tcBorders>
        </w:tcPr>
        <w:p w14:paraId="7231755F" w14:textId="77777777" w:rsidR="00F42933" w:rsidRDefault="00F42933" w:rsidP="00F42933">
          <w:pPr>
            <w:pStyle w:val="Pieddepage"/>
            <w:jc w:val="right"/>
          </w:pPr>
          <w:proofErr w:type="spellStart"/>
          <w:r>
            <w:t>Créé</w:t>
          </w:r>
          <w:proofErr w:type="spellEnd"/>
          <w:r>
            <w:t xml:space="preserve"> </w:t>
          </w:r>
          <w:proofErr w:type="gramStart"/>
          <w:r>
            <w:t>le :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>
            <w:rPr>
              <w:noProof/>
            </w:rPr>
            <w:t>10 mars 2025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13:17</w:t>
          </w:r>
          <w:r>
            <w:fldChar w:fldCharType="end"/>
          </w:r>
        </w:p>
      </w:tc>
    </w:tr>
    <w:tr w:rsidR="00F42933" w14:paraId="7EFF4BA8" w14:textId="77777777" w:rsidTr="00C373B3">
      <w:trPr>
        <w:jc w:val="center"/>
      </w:trPr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7675A3DD" w14:textId="77777777" w:rsidR="00F42933" w:rsidRDefault="00F42933" w:rsidP="00F42933">
          <w:pPr>
            <w:pStyle w:val="Pieddepage"/>
          </w:pPr>
          <w:proofErr w:type="spellStart"/>
          <w:r>
            <w:t>Modifié</w:t>
          </w:r>
          <w:proofErr w:type="spellEnd"/>
          <w:r>
            <w:t xml:space="preserve"> </w:t>
          </w:r>
          <w:proofErr w:type="gramStart"/>
          <w:r>
            <w:t>par :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>
            <w:rPr>
              <w:noProof/>
            </w:rPr>
            <w:t>Matias Denis</w:t>
          </w:r>
          <w:r>
            <w:rPr>
              <w:noProof/>
            </w:rPr>
            <w:fldChar w:fldCharType="end"/>
          </w: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1A1C3DAA" w14:textId="77777777" w:rsidR="00F42933" w:rsidRDefault="00F42933" w:rsidP="00F42933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48765748" w14:textId="77777777" w:rsidR="00F42933" w:rsidRDefault="00F42933" w:rsidP="00F42933">
          <w:pPr>
            <w:pStyle w:val="Pieddepage"/>
            <w:jc w:val="right"/>
          </w:pPr>
        </w:p>
      </w:tc>
    </w:tr>
    <w:tr w:rsidR="00F42933" w14:paraId="16E3ED23" w14:textId="77777777" w:rsidTr="00C373B3">
      <w:trPr>
        <w:jc w:val="center"/>
      </w:trPr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23065874" w14:textId="77777777" w:rsidR="00F42933" w:rsidRDefault="00F42933" w:rsidP="00F42933">
          <w:pPr>
            <w:pStyle w:val="Pieddepage"/>
          </w:pPr>
          <w:r>
            <w:t xml:space="preserve">Version </w:t>
          </w:r>
          <w:r>
            <w:fldChar w:fldCharType="begin"/>
          </w:r>
          <w:r>
            <w:instrText xml:space="preserve"> INFO  RevNum  \* MERGEFORMAT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 xml:space="preserve"> du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>
            <w:rPr>
              <w:noProof/>
            </w:rPr>
            <w:t>10 mars 2025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13:17</w:t>
          </w:r>
          <w:r>
            <w:fldChar w:fldCharType="end"/>
          </w: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457C2DB0" w14:textId="77777777" w:rsidR="00F42933" w:rsidRDefault="00F42933" w:rsidP="00F42933">
          <w:pPr>
            <w:pStyle w:val="Pieddepage"/>
            <w:jc w:val="right"/>
          </w:pPr>
        </w:p>
      </w:tc>
      <w:tc>
        <w:tcPr>
          <w:tcW w:w="3020" w:type="dxa"/>
          <w:tcBorders>
            <w:top w:val="nil"/>
            <w:left w:val="nil"/>
            <w:bottom w:val="nil"/>
            <w:right w:val="nil"/>
          </w:tcBorders>
        </w:tcPr>
        <w:p w14:paraId="47F180B8" w14:textId="77777777" w:rsidR="00F42933" w:rsidRDefault="00F42933" w:rsidP="00F42933">
          <w:pPr>
            <w:pStyle w:val="Pieddepage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 xml:space="preserve">P_POO 320 </w:t>
          </w:r>
          <w:r>
            <w:rPr>
              <w:noProof/>
            </w:rPr>
            <w:fldChar w:fldCharType="end"/>
          </w:r>
        </w:p>
      </w:tc>
    </w:tr>
  </w:tbl>
  <w:p w14:paraId="6BCF8DE9" w14:textId="77777777" w:rsidR="00F42933" w:rsidRDefault="00F429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DEC1" w14:textId="77777777" w:rsidR="00015471" w:rsidRDefault="00015471" w:rsidP="00F42933">
      <w:pPr>
        <w:spacing w:after="0" w:line="240" w:lineRule="auto"/>
      </w:pPr>
      <w:r>
        <w:separator/>
      </w:r>
    </w:p>
  </w:footnote>
  <w:footnote w:type="continuationSeparator" w:id="0">
    <w:p w14:paraId="0BF92553" w14:textId="77777777" w:rsidR="00015471" w:rsidRDefault="00015471" w:rsidP="00F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4"/>
      <w:gridCol w:w="2850"/>
      <w:gridCol w:w="2936"/>
    </w:tblGrid>
    <w:tr w:rsidR="00F42933" w14:paraId="1E4A9428" w14:textId="77777777" w:rsidTr="00C373B3">
      <w:trPr>
        <w:jc w:val="center"/>
      </w:trPr>
      <w:tc>
        <w:tcPr>
          <w:tcW w:w="3020" w:type="dxa"/>
        </w:tcPr>
        <w:p w14:paraId="7DA24579" w14:textId="77777777" w:rsidR="00F42933" w:rsidRPr="00861DBB" w:rsidRDefault="00F42933" w:rsidP="00F42933">
          <w:pPr>
            <w:pStyle w:val="En-tte"/>
            <w:rPr>
              <w:rFonts w:ascii="ETML" w:hAnsi="ETML"/>
            </w:rPr>
          </w:pPr>
          <w:r w:rsidRPr="00861DBB">
            <w:rPr>
              <w:rFonts w:ascii="ETML" w:hAnsi="ETML"/>
            </w:rPr>
            <w:t xml:space="preserve">ETML </w:t>
          </w:r>
        </w:p>
      </w:tc>
      <w:tc>
        <w:tcPr>
          <w:tcW w:w="3020" w:type="dxa"/>
        </w:tcPr>
        <w:p w14:paraId="55501C4E" w14:textId="77777777" w:rsidR="00F42933" w:rsidRDefault="00F42933" w:rsidP="00F42933">
          <w:pPr>
            <w:pStyle w:val="En-tte"/>
            <w:jc w:val="center"/>
          </w:pPr>
          <w:r>
            <w:t>P_POO 320</w:t>
          </w:r>
        </w:p>
      </w:tc>
      <w:tc>
        <w:tcPr>
          <w:tcW w:w="3020" w:type="dxa"/>
        </w:tcPr>
        <w:p w14:paraId="7D5AC528" w14:textId="77777777" w:rsidR="00F42933" w:rsidRDefault="00F42933" w:rsidP="00F42933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5043A05" wp14:editId="5E328E6F">
                <wp:extent cx="1133475" cy="2762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22897D" w14:textId="77777777" w:rsidR="00F42933" w:rsidRPr="00861DBB" w:rsidRDefault="00F42933" w:rsidP="00F42933">
    <w:pPr>
      <w:pStyle w:val="En-tte"/>
    </w:pPr>
  </w:p>
  <w:p w14:paraId="7E015AC5" w14:textId="77777777" w:rsidR="00F42933" w:rsidRDefault="00F42933" w:rsidP="00F42933">
    <w:pPr>
      <w:pStyle w:val="En-tte"/>
    </w:pPr>
  </w:p>
  <w:p w14:paraId="68FC66A7" w14:textId="77777777" w:rsidR="00F42933" w:rsidRDefault="00F4293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974190">
    <w:abstractNumId w:val="8"/>
  </w:num>
  <w:num w:numId="2" w16cid:durableId="1282998327">
    <w:abstractNumId w:val="6"/>
  </w:num>
  <w:num w:numId="3" w16cid:durableId="1689523906">
    <w:abstractNumId w:val="5"/>
  </w:num>
  <w:num w:numId="4" w16cid:durableId="265580267">
    <w:abstractNumId w:val="4"/>
  </w:num>
  <w:num w:numId="5" w16cid:durableId="1840387817">
    <w:abstractNumId w:val="7"/>
  </w:num>
  <w:num w:numId="6" w16cid:durableId="1693535230">
    <w:abstractNumId w:val="3"/>
  </w:num>
  <w:num w:numId="7" w16cid:durableId="1467435440">
    <w:abstractNumId w:val="2"/>
  </w:num>
  <w:num w:numId="8" w16cid:durableId="1904683658">
    <w:abstractNumId w:val="1"/>
  </w:num>
  <w:num w:numId="9" w16cid:durableId="179748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471"/>
    <w:rsid w:val="00034616"/>
    <w:rsid w:val="0006063C"/>
    <w:rsid w:val="0015074B"/>
    <w:rsid w:val="0029639D"/>
    <w:rsid w:val="00326F90"/>
    <w:rsid w:val="00AA1D8D"/>
    <w:rsid w:val="00B47730"/>
    <w:rsid w:val="00B5749E"/>
    <w:rsid w:val="00CB0664"/>
    <w:rsid w:val="00F429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5A6698"/>
  <w14:defaultImageDpi w14:val="300"/>
  <w15:docId w15:val="{62FB0769-C9EC-4DC6-B12B-FFAAFA5D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Denis</cp:lastModifiedBy>
  <cp:revision>2</cp:revision>
  <dcterms:created xsi:type="dcterms:W3CDTF">2025-03-10T14:31:00Z</dcterms:created>
  <dcterms:modified xsi:type="dcterms:W3CDTF">2025-03-10T14:31:00Z</dcterms:modified>
  <cp:category/>
</cp:coreProperties>
</file>